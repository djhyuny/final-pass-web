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FINAL PASS - 시스템 설계 요약</w:t>
      </w:r>
    </w:p>
    <w:p>
      <w:r>
        <w:t>- 설정(기능), UI(화면), 데이터(JSON) 세 가지 분리 개발</w:t>
        <w:br/>
        <w:t>- PC와 모바일 분리: 시험모드는 PC 전용, 모바일은 단일 과목만</w:t>
        <w:br/>
        <w:t>- 타이머, 저장, 이어하기, 오답노트, 채점, 팝업 등 전 기능 설계 및 구현 완료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